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0" w:lineRule="exact" w:before="0" w:after="0"/>
        <w:ind w:left="0" w:right="0"/>
      </w:pPr>
    </w:p>
    <w:p>
      <w:pPr>
        <w:autoSpaceDN w:val="0"/>
        <w:tabs>
          <w:tab w:pos="520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4700" cy="10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727200" cy="10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8" w:after="0"/>
        <w:ind w:left="4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4800" cy="2933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33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90" w:after="0"/>
        <w:ind w:left="5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47900" cy="647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60" w:after="0"/>
        <w:ind w:left="7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14500" cy="101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8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98500" cy="1143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12800" cy="1143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50900" cy="1143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10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49300" cy="1143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80" w:after="0"/>
        <w:ind w:left="5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47900" cy="63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60" w:after="0"/>
        <w:ind w:left="7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76400" cy="101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98500" cy="1143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4700" cy="1143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50900" cy="1143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10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49300" cy="1143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80" w:after="0"/>
        <w:ind w:left="5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47900" cy="635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80" w:after="0"/>
        <w:ind w:left="7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17700" cy="1143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7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55600" cy="1143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6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98500" cy="1143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12800" cy="1016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50900" cy="1016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10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49300" cy="1143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1080" w:val="left"/>
        </w:tabs>
        <w:autoSpaceDE w:val="0"/>
        <w:widowControl/>
        <w:spacing w:line="240" w:lineRule="auto" w:before="124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24300" cy="1016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9700" cy="889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60" w:right="440" w:bottom="1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p>
      <w:pPr>
        <w:autoSpaceDN w:val="0"/>
        <w:tabs>
          <w:tab w:pos="520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4700" cy="1016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727200" cy="1016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5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47900" cy="635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60" w:after="0"/>
        <w:ind w:left="7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76400" cy="1143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8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82600" cy="1143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0700" cy="1143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95300" cy="1143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8800" cy="1016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10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49300" cy="1143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0" w:after="0"/>
        <w:ind w:left="5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47900" cy="6223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2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80" w:after="0"/>
        <w:ind w:left="7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89100" cy="1143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7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4800" cy="1016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82600" cy="1143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0700" cy="1270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7200" cy="1143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8800" cy="1143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10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49300" cy="1143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80" w:after="0"/>
        <w:ind w:left="5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47900" cy="6350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80" w:after="0"/>
        <w:ind w:left="7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41500" cy="1143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6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82600" cy="1143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0700" cy="1143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7200" cy="1016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8800" cy="1016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60" w:after="0"/>
        <w:ind w:left="10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49300" cy="1143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1080" w:val="left"/>
        </w:tabs>
        <w:autoSpaceDE w:val="0"/>
        <w:widowControl/>
        <w:spacing w:line="240" w:lineRule="auto" w:before="218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24300" cy="1016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9700" cy="889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60" w:right="440" w:bottom="1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p>
      <w:pPr>
        <w:autoSpaceDN w:val="0"/>
        <w:tabs>
          <w:tab w:pos="520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4700" cy="1016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727200" cy="1016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5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47900" cy="6350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60" w:after="0"/>
        <w:ind w:left="7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65300" cy="1143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7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39800" cy="889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82600" cy="1143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0700" cy="1143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7200" cy="1143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8800" cy="1016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60" w:after="0"/>
        <w:ind w:left="10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49300" cy="1143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80" w:after="0"/>
        <w:ind w:left="5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47900" cy="6350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60" w:after="0"/>
        <w:ind w:left="7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89100" cy="1016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7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36700" cy="1016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8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82600" cy="1143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0700" cy="1143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7200" cy="10160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8800" cy="10160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10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49300" cy="11430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0" w:after="0"/>
        <w:ind w:left="5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47900" cy="62230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2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80" w:after="0"/>
        <w:ind w:left="7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54200" cy="11430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7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63600" cy="10160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82600" cy="11430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0700" cy="11430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7200" cy="10160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8800" cy="10160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10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49300" cy="11430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1080" w:val="left"/>
        </w:tabs>
        <w:autoSpaceDE w:val="0"/>
        <w:widowControl/>
        <w:spacing w:line="240" w:lineRule="auto" w:before="170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24300" cy="10160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9700" cy="8890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60" w:right="440" w:bottom="1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p>
      <w:pPr>
        <w:autoSpaceDN w:val="0"/>
        <w:tabs>
          <w:tab w:pos="520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4700" cy="10160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727200" cy="10160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5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47900" cy="63500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60" w:after="0"/>
        <w:ind w:left="7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79600" cy="11430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7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17600" cy="88900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82600" cy="11430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0700" cy="11430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7200" cy="11430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8800" cy="10160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60" w:after="0"/>
        <w:ind w:left="10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49300" cy="11430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80" w:after="0"/>
        <w:ind w:left="5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47900" cy="63500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60" w:after="0"/>
        <w:ind w:left="7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39900" cy="101600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7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30200" cy="8890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0700" cy="11430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82600" cy="1143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8800" cy="10160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7200" cy="10160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10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49300" cy="11430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0" w:after="0"/>
        <w:ind w:left="5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47900" cy="622300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2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80" w:after="0"/>
        <w:ind w:left="7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89100" cy="114300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7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00100" cy="114300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8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0700" cy="11430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82600" cy="11430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8800" cy="101600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7200" cy="10160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10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49300" cy="11430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1060" w:val="left"/>
        </w:tabs>
        <w:autoSpaceDE w:val="0"/>
        <w:widowControl/>
        <w:spacing w:line="240" w:lineRule="auto" w:before="170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24300" cy="101600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52400" cy="88900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60" w:right="440" w:bottom="1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p>
      <w:pPr>
        <w:autoSpaceDN w:val="0"/>
        <w:tabs>
          <w:tab w:pos="520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4700" cy="101600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727200" cy="101600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5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47900" cy="635000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60" w:after="0"/>
        <w:ind w:left="7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74800" cy="114300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8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98500" cy="114300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12800" cy="114300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50900" cy="114300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10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49300" cy="114300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80" w:after="0"/>
        <w:ind w:left="5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47900" cy="635000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80" w:after="0"/>
        <w:ind w:left="7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43100" cy="114300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7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43000" cy="88900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2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98500" cy="114300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12800" cy="114300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50900" cy="114300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10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49300" cy="114300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80" w:after="0"/>
        <w:ind w:left="5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47900" cy="635000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80" w:after="0"/>
        <w:ind w:left="7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49400" cy="88900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0700" cy="114300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82600" cy="114300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8800" cy="101600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7200" cy="101600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60" w:after="0"/>
        <w:ind w:left="10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49300" cy="114300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1080" w:val="left"/>
        </w:tabs>
        <w:autoSpaceDE w:val="0"/>
        <w:widowControl/>
        <w:spacing w:line="240" w:lineRule="auto" w:before="294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24300" cy="101600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9700" cy="88900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60" w:right="440" w:bottom="1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p>
      <w:pPr>
        <w:autoSpaceDN w:val="0"/>
        <w:tabs>
          <w:tab w:pos="520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4700" cy="101600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727200" cy="101600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5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47900" cy="635000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60" w:after="0"/>
        <w:ind w:left="7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27200" cy="101600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0700" cy="114300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82600" cy="114300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8800" cy="114300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7200" cy="101600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10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49300" cy="114300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0" w:after="0"/>
        <w:ind w:left="5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47900" cy="622300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2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80" w:after="0"/>
        <w:ind w:left="7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90700" cy="101600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7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23900" cy="101600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0700" cy="114300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82600" cy="127000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8800" cy="114300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7200" cy="114300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10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49300" cy="114300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1080" w:val="left"/>
        </w:tabs>
        <w:autoSpaceDE w:val="0"/>
        <w:widowControl/>
        <w:spacing w:line="240" w:lineRule="auto" w:before="652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24300" cy="101600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9700" cy="88900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60" w:right="440" w:bottom="140" w:left="4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