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tabs>
          <w:tab w:pos="3756" w:val="left"/>
          <w:tab w:pos="3804" w:val="left"/>
          <w:tab w:pos="4392" w:val="left"/>
        </w:tabs>
        <w:autoSpaceDE w:val="0"/>
        <w:widowControl/>
        <w:spacing w:line="568" w:lineRule="exact" w:before="0" w:after="0"/>
        <w:ind w:left="1778" w:right="1584" w:firstLine="0"/>
        <w:jc w:val="left"/>
      </w:pPr>
      <w:r>
        <w:tab/>
      </w:r>
      <w:r>
        <w:rPr>
          <w:rFonts w:ascii="CIDFont+F1" w:hAnsi="CIDFont+F1" w:eastAsia="CIDFont+F1"/>
          <w:b/>
          <w:i w:val="0"/>
          <w:color w:val="000000"/>
          <w:sz w:val="38"/>
        </w:rPr>
        <w:t xml:space="preserve">LAB FILE </w:t>
      </w:r>
      <w:r>
        <w:br/>
      </w:r>
      <w:r>
        <w:tab/>
      </w:r>
      <w:r>
        <w:tab/>
      </w:r>
      <w:r>
        <w:tab/>
      </w:r>
      <w:r>
        <w:rPr>
          <w:rFonts w:ascii="CIDFont+F1" w:hAnsi="CIDFont+F1" w:eastAsia="CIDFont+F1"/>
          <w:b/>
          <w:i w:val="0"/>
          <w:color w:val="000000"/>
          <w:sz w:val="38"/>
        </w:rPr>
        <w:t xml:space="preserve">ON </w:t>
      </w:r>
      <w:r>
        <w:br/>
      </w:r>
      <w:r>
        <w:rPr>
          <w:rFonts w:ascii="CIDFont+F1" w:hAnsi="CIDFont+F1" w:eastAsia="CIDFont+F1"/>
          <w:b/>
          <w:i w:val="0"/>
          <w:color w:val="000000"/>
          <w:sz w:val="38"/>
        </w:rPr>
        <w:t xml:space="preserve">Deep Learning and Neural Network </w:t>
      </w:r>
      <w:r>
        <w:tab/>
      </w:r>
      <w:r>
        <w:rPr>
          <w:rFonts w:ascii="CIDFont+F1" w:hAnsi="CIDFont+F1" w:eastAsia="CIDFont+F1"/>
          <w:b/>
          <w:i w:val="0"/>
          <w:color w:val="000000"/>
          <w:sz w:val="38"/>
        </w:rPr>
        <w:t>[AIML302]</w:t>
      </w:r>
    </w:p>
    <w:p>
      <w:pPr>
        <w:autoSpaceDN w:val="0"/>
        <w:autoSpaceDE w:val="0"/>
        <w:widowControl/>
        <w:spacing w:line="240" w:lineRule="auto" w:before="19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379979" cy="24396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9979" cy="2439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078" w:val="left"/>
        </w:tabs>
        <w:autoSpaceDE w:val="0"/>
        <w:widowControl/>
        <w:spacing w:line="478" w:lineRule="exact" w:before="764" w:after="0"/>
        <w:ind w:left="498" w:right="576" w:firstLine="0"/>
        <w:jc w:val="left"/>
      </w:pPr>
      <w:r>
        <w:rPr>
          <w:w w:val="101.41943418062651"/>
          <w:rFonts w:ascii="CIDFont+F2" w:hAnsi="CIDFont+F2" w:eastAsia="CIDFont+F2"/>
          <w:b w:val="0"/>
          <w:i w:val="0"/>
          <w:color w:val="000000"/>
          <w:sz w:val="26"/>
        </w:rPr>
        <w:t xml:space="preserve"> Submitted To:                                                                             Submitted By: </w:t>
      </w:r>
      <w:r>
        <w:rPr>
          <w:w w:val="101.41943418062651"/>
          <w:rFonts w:ascii="CIDFont+F2" w:hAnsi="CIDFont+F2" w:eastAsia="CIDFont+F2"/>
          <w:b w:val="0"/>
          <w:i w:val="0"/>
          <w:color w:val="000000"/>
          <w:sz w:val="26"/>
        </w:rPr>
        <w:t xml:space="preserve"> Dr Bedatri Moul                                                                         Shivika Mittal </w:t>
      </w:r>
      <w:r>
        <w:tab/>
      </w:r>
      <w:r>
        <w:rPr>
          <w:w w:val="101.41943418062651"/>
          <w:rFonts w:ascii="CIDFont+F2" w:hAnsi="CIDFont+F2" w:eastAsia="CIDFont+F2"/>
          <w:b w:val="0"/>
          <w:i w:val="0"/>
          <w:color w:val="000000"/>
          <w:sz w:val="26"/>
        </w:rPr>
        <w:t xml:space="preserve"> A2305222388 </w:t>
      </w:r>
      <w:r>
        <w:tab/>
      </w:r>
      <w:r>
        <w:rPr>
          <w:w w:val="101.41943418062651"/>
          <w:rFonts w:ascii="CIDFont+F2" w:hAnsi="CIDFont+F2" w:eastAsia="CIDFont+F2"/>
          <w:b w:val="0"/>
          <w:i w:val="0"/>
          <w:color w:val="000000"/>
          <w:sz w:val="26"/>
        </w:rPr>
        <w:t xml:space="preserve"> 6CSE6(X) </w:t>
      </w:r>
    </w:p>
    <w:p>
      <w:pPr>
        <w:autoSpaceDN w:val="0"/>
        <w:autoSpaceDE w:val="0"/>
        <w:widowControl/>
        <w:spacing w:line="240" w:lineRule="auto" w:before="66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393690" cy="1562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1562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684" w:right="1440" w:bottom="118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